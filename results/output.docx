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84"/>
      </w:pPr>
      <w:r>
        <w:t>CERTIFICATE</w:t>
      </w:r>
    </w:p>
    <w:p>
      <w:pPr>
        <w:spacing w:before="448"/>
      </w:pPr>
      <w:r>
        <w:t>MEDICAL</w:t>
      </w:r>
    </w:p>
    <w:p>
      <w:pPr>
        <w:spacing w:before="1288"/>
      </w:pPr>
      <w:r>
        <w:t>FROMINSTITUTEOFMEDICALCERTIFICATES</w:t>
      </w:r>
    </w:p>
    <w:p>
      <w:pPr>
        <w:spacing w:before="2296"/>
      </w:pPr>
      <w:r>
        <w:t>DATE</w:t>
      </w:r>
    </w:p>
    <w:p>
      <w:pPr>
        <w:spacing w:before="2418"/>
      </w:pPr>
      <w:r>
        <w:t>FOR1MONTHFROM</w:t>
      </w:r>
    </w:p>
    <w:p>
      <w:pPr>
        <w:spacing w:before="2430"/>
      </w:pPr>
      <w:r>
        <w:t>VALID</w:t>
      </w:r>
    </w:p>
    <w:p>
      <w:pPr>
        <w:spacing w:before="2754"/>
      </w:pPr>
      <w:r>
        <w:t>SIGHT</w:t>
      </w:r>
    </w:p>
    <w:p>
      <w:pPr>
        <w:spacing w:before="2794"/>
      </w:pPr>
      <w:r>
        <w:t>OF</w:t>
      </w:r>
    </w:p>
    <w:p>
      <w:pPr>
        <w:spacing w:before="5380"/>
      </w:pPr>
      <w:r>
        <w:t>AUTHENTICSTAMP</w:t>
      </w:r>
    </w:p>
    <w:p>
      <w:pPr>
        <w:spacing w:before="6650"/>
      </w:pPr>
      <w:r>
        <w:t>вель</w:t>
      </w:r>
    </w:p>
    <w:p>
      <w:pPr>
        <w:spacing w:before="6696"/>
      </w:pPr>
      <w:r>
        <w:t>амиSOMEONE(1)</w:t>
      </w:r>
    </w:p>
    <w:p>
      <w:pPr>
        <w:spacing w:before="7428"/>
      </w:pPr>
      <w:r>
        <w:t>SOMEONE(2)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