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INDEX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SUB.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NAMEL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ROLLNO.: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STD.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SEC.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Teacher'sSign/Remarks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PageNo.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S.No.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Date</w:t>
      </w:r>
    </w:p>
    <w:p>
      <w:pP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Pr>
      <w:r>
        <w:rPr>
          <w:sz w:val="20"/>
        </w:rPr>
        <w:t>Title</w:t>
      </w:r>
    </w:p>
    <w:sectPr w:rsidR="00FC693F" w:rsidRPr="0006063C" w:rsidSect="00034616"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