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UNITEDINDIAINSURANCECOMPANYLIMITEDRegistered&amp;HeadOffice,24-WhitesRoad,Chennai-600014.MotorODClaimFormTheissueofthisformisnottobetakenasAdmissionofLiability</w:t>
      </w:r>
    </w:p>
    <w:p>
      <w:r>
        <w:t>UNITEDIN</w:t>
      </w:r>
    </w:p>
    <w:p>
      <w:r>
        <w:t>0407033124P107401740InsuredName:SHAIKKAMPULADILAHMEDInsuredAddress:3-14-125/10,KAMALANAGAR,MANSOORABAD,+AYATHINAGAR,TS.</w:t>
      </w:r>
    </w:p>
    <w:p>
      <w:r>
        <w:t>PolicyNo.</w:t>
      </w:r>
    </w:p>
    <w:p>
      <w:r>
        <w:t>InsuredDetails</w:t>
      </w:r>
    </w:p>
    <w:p>
      <w:r>
        <w:t>PinCode:500068</w:t>
      </w:r>
    </w:p>
    <w:p>
      <w:r>
        <w:t>State:TELENGANAE-Mail:SKADILAHMED03@GMAIL.COMPANNo:NWPPK8403M</w:t>
      </w:r>
    </w:p>
    <w:p>
      <w:r>
        <w:t>Mobile:9849171754</w:t>
      </w:r>
    </w:p>
    <w:p>
      <w:r>
        <w:t>AadharNo:549481149699AccountNo:37197266439IFSCCodeNo:SBIN0021487RegistrationNo:TS08HW1934EngineNo.BGA31034539DateofLoss:6/10/2024</w:t>
      </w:r>
    </w:p>
    <w:p>
      <w:r>
        <w:t>BankAccountDetails:VehicleDetails:</w:t>
      </w:r>
    </w:p>
    <w:p>
      <w:r>
        <w:t>BankName:SBIBranchName:MANSOORABADMake:SUZUKI</w:t>
      </w:r>
    </w:p>
    <w:p>
      <w:r>
        <w:t>Model:GNXER-SFBSVI</w:t>
      </w:r>
    </w:p>
    <w:p>
      <w:r>
        <w:t>ChassisNo.MB8EDIIWGM8122398Time:8:30AMA.M./P.M.</w:t>
      </w:r>
    </w:p>
    <w:p>
      <w:r>
        <w:t>Date&amp;PlaceofLoss:</w:t>
      </w:r>
    </w:p>
    <w:p>
      <w:r>
        <w:t>PlaceofAccident/Theft:CAPITALHOTEL,MALAKPET</w:t>
      </w:r>
    </w:p>
    <w:p>
      <w:r>
        <w:t>SHAIKKAMPULADILAHMEDDrivingLicenceNo/ExpiryDate:TS10720230018647/13/08/2045THEACCIDENTTOOKPLACEDASIWASGOINGAllOFSUDDENANOLD-AGEDMANTOOKANSHARPTURNWITHOUTLOOKINGAROUND,HEHITTEDMEANDMYBIKEFELL-OFF</w:t>
      </w:r>
    </w:p>
    <w:p>
      <w:r>
        <w:t>Driverdetails:</w:t>
      </w:r>
    </w:p>
    <w:p>
      <w:r>
        <w:t>DriverName:</w:t>
      </w:r>
    </w:p>
    <w:p>
      <w:r>
        <w:t>AccidentDetails:Providebriefdescription</w:t>
      </w:r>
    </w:p>
    <w:p>
      <w:r>
        <w:t>1</w:t>
      </w:r>
    </w:p>
    <w:p>
      <w:r>
        <w:t>NoofOccupantscarried:</w:t>
      </w:r>
    </w:p>
    <w:p>
      <w:r>
        <w:t>Name&amp;AddressofWorkshop:PAPMAJASUZUKIVANASTHALIPURAM,TS</w:t>
      </w:r>
    </w:p>
    <w:p>
      <w:r>
        <w:t>WorkshopDetails:</w:t>
      </w:r>
    </w:p>
    <w:p>
      <w:r>
        <w:t>EstimateAmount:Rs.11850</w:t>
      </w:r>
    </w:p>
    <w:p>
      <w:r>
        <w:t>WorkshopMobile:6300939668TheftofVehicle:Yes/No</w:t>
      </w:r>
    </w:p>
    <w:p>
      <w:r>
        <w:t>Email:</w:t>
      </w:r>
    </w:p>
    <w:p>
      <w:r>
        <w:t>Details:</w:t>
      </w:r>
    </w:p>
    <w:p>
      <w:r>
        <w:t>TheftClaim:</w:t>
      </w:r>
    </w:p>
    <w:p>
      <w:r>
        <w:t>TheftofAccessories:Yes/NoDetails:</w:t>
      </w:r>
    </w:p>
    <w:p>
      <w:r>
        <w:t>FIRDetails:</w:t>
      </w:r>
    </w:p>
    <w:p>
      <w:r>
        <w:t>Accident/Theftreportedtopolice:Yes/No</w:t>
      </w:r>
    </w:p>
    <w:p>
      <w:r>
        <w:t>NameofPoliceStation:</w:t>
      </w:r>
    </w:p>
    <w:p>
      <w:r>
        <w:t>DateofreportingtoPolice:</w:t>
      </w:r>
    </w:p>
    <w:p>
      <w:r>
        <w:t>FIR/Crimediarynumber:</w:t>
      </w:r>
    </w:p>
    <w:p>
      <w:r>
        <w:t>Details:InJURYONRIGHTHAND</w:t>
      </w:r>
    </w:p>
    <w:p>
      <w:r>
        <w:t>AnyInjury/DeathtoDriver:Yes/No</w:t>
      </w:r>
    </w:p>
    <w:p>
      <w:r>
        <w:t>ThirdPartyLossDetails</w:t>
      </w:r>
    </w:p>
    <w:p>
      <w:r>
        <w:t>AnyTPInjury/Death:Yes/No</w:t>
      </w:r>
    </w:p>
    <w:p>
      <w:r>
        <w:t>Details:</w:t>
      </w:r>
    </w:p>
    <w:p>
      <w:r>
        <w:t>AnyInjury/DeathtoOccupant:Yes/No</w:t>
      </w:r>
    </w:p>
    <w:p>
      <w:r>
        <w:t>Details:</w:t>
      </w:r>
    </w:p>
    <w:p>
      <w:r>
        <w:t>AnyTPPropertyDamage:Yes/No</w:t>
      </w:r>
    </w:p>
    <w:p>
      <w:r>
        <w:t>Details:</w:t>
      </w:r>
    </w:p>
    <w:p>
      <w:r>
        <w:t>DECLARATIONBYTHEINSURED</w:t>
      </w:r>
    </w:p>
    <w:p>
      <w:r>
        <w:t>I/Wetheabovenamed,dohereby,tothebestofmy/ourknowledgeandbelief,warrant,thetruthoftheforegoingstatementineveryrespect,andI/WeagreethatI/Wehavemade,orinanyfurtherdeclarationthecompanymayrequireinrespectofthesaidaccident,shallmakeanyfalseorfraudulentstatement,oranysuppressionorconcealmentthepolicyshallbevoidandallrightstorecoverthereunderinrespectofpastorfutureaccidentsshallbeforfeited.</w:t>
      </w:r>
    </w:p>
    <w:p>
      <w:r>
        <w:t>AdilahmedSignatureofInsuredclaimant</w:t>
      </w:r>
    </w:p>
    <w:p>
      <w:r>
        <w:t>Date:Place:</w:t>
      </w:r>
    </w:p>
    <w:p>
      <w:r>
        <w:br/>
        <w:t>Detected Logos:</w:t>
      </w:r>
    </w:p>
    <w:p>
      <w:r>
        <w:t>Logo: United India Insurance</w:t>
      </w:r>
    </w:p>
    <w:p>
      <w:r>
        <w:drawing>
          <wp:inline xmlns:a="http://schemas.openxmlformats.org/drawingml/2006/main" xmlns:pic="http://schemas.openxmlformats.org/drawingml/2006/picture">
            <wp:extent cx="1371600" cy="9868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8688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000" w:right="1000" w:bottom="10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